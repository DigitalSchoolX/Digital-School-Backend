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Thời biểu các lớp 12A1 đến 12A4 - 42 tiết/tuần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Thứ</w:t>
            </w:r>
          </w:p>
        </w:tc>
        <w:tc>
          <w:tcPr>
            <w:tcW w:type="dxa" w:w="1234"/>
          </w:tcPr>
          <w:p>
            <w:r>
              <w:t>Buổi</w:t>
            </w:r>
          </w:p>
        </w:tc>
        <w:tc>
          <w:tcPr>
            <w:tcW w:type="dxa" w:w="1234"/>
          </w:tcPr>
          <w:p>
            <w:r>
              <w:t>Tiết</w:t>
            </w:r>
          </w:p>
        </w:tc>
        <w:tc>
          <w:tcPr>
            <w:tcW w:type="dxa" w:w="1234"/>
          </w:tcPr>
          <w:p>
            <w:r>
              <w:t>12A1</w:t>
            </w:r>
          </w:p>
        </w:tc>
        <w:tc>
          <w:tcPr>
            <w:tcW w:type="dxa" w:w="1234"/>
          </w:tcPr>
          <w:p>
            <w:r>
              <w:t>12A2</w:t>
            </w:r>
          </w:p>
        </w:tc>
        <w:tc>
          <w:tcPr>
            <w:tcW w:type="dxa" w:w="1234"/>
          </w:tcPr>
          <w:p>
            <w:r>
              <w:t>12A3</w:t>
            </w:r>
          </w:p>
        </w:tc>
        <w:tc>
          <w:tcPr>
            <w:tcW w:type="dxa" w:w="1234"/>
          </w:tcPr>
          <w:p>
            <w:r>
              <w:t>12A4</w:t>
            </w:r>
          </w:p>
        </w:tc>
      </w:tr>
      <w:tr>
        <w:tc>
          <w:tcPr>
            <w:tcW w:type="dxa" w:w="1234"/>
          </w:tcPr>
          <w:p>
            <w:r>
              <w:t>Hai</w:t>
            </w:r>
          </w:p>
        </w:tc>
        <w:tc>
          <w:tcPr>
            <w:tcW w:type="dxa" w:w="1234"/>
          </w:tcPr>
          <w:p>
            <w:r>
              <w:t>Sáng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Chào cờ</w:t>
            </w:r>
          </w:p>
        </w:tc>
        <w:tc>
          <w:tcPr>
            <w:tcW w:type="dxa" w:w="1234"/>
          </w:tcPr>
          <w:p>
            <w:r>
              <w:t>Chào cờ</w:t>
            </w:r>
          </w:p>
        </w:tc>
        <w:tc>
          <w:tcPr>
            <w:tcW w:type="dxa" w:w="1234"/>
          </w:tcPr>
          <w:p>
            <w:r>
              <w:t>Chào cờ</w:t>
            </w:r>
          </w:p>
        </w:tc>
        <w:tc>
          <w:tcPr>
            <w:tcW w:type="dxa" w:w="1234"/>
          </w:tcPr>
          <w:p>
            <w:r>
              <w:t>Chào cờ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Văn (Nguyễn Văn Nam)</w:t>
            </w:r>
          </w:p>
        </w:tc>
        <w:tc>
          <w:tcPr>
            <w:tcW w:type="dxa" w:w="1234"/>
          </w:tcPr>
          <w:p>
            <w:r>
              <w:t>Toán (Đỗ Thị Hoa)</w:t>
            </w:r>
          </w:p>
        </w:tc>
        <w:tc>
          <w:tcPr>
            <w:tcW w:type="dxa" w:w="1234"/>
          </w:tcPr>
          <w:p>
            <w:r>
              <w:t>Anh (Trần Văn Bình)</w:t>
            </w:r>
          </w:p>
        </w:tc>
        <w:tc>
          <w:tcPr>
            <w:tcW w:type="dxa" w:w="1234"/>
          </w:tcPr>
          <w:p>
            <w:r>
              <w:t>Văn (Phạm Thị Mai)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Toán (Hoàng Văn Tuấn)</w:t>
            </w:r>
          </w:p>
        </w:tc>
        <w:tc>
          <w:tcPr>
            <w:tcW w:type="dxa" w:w="1234"/>
          </w:tcPr>
          <w:p>
            <w:r>
              <w:t>Văn (Trần Thị Lan)</w:t>
            </w:r>
          </w:p>
        </w:tc>
        <w:tc>
          <w:tcPr>
            <w:tcW w:type="dxa" w:w="1234"/>
          </w:tcPr>
          <w:p>
            <w:r>
              <w:t>Toán (Nguyễn Minh Đức)</w:t>
            </w:r>
          </w:p>
        </w:tc>
        <w:tc>
          <w:tcPr>
            <w:tcW w:type="dxa" w:w="1234"/>
          </w:tcPr>
          <w:p>
            <w:r>
              <w:t>Anh (Lê Thị Cẩm)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Anh (Smith John)</w:t>
            </w:r>
          </w:p>
        </w:tc>
        <w:tc>
          <w:tcPr>
            <w:tcW w:type="dxa" w:w="1234"/>
          </w:tcPr>
          <w:p>
            <w:r>
              <w:t>Anh (Nguyễn Thị Anh)</w:t>
            </w:r>
          </w:p>
        </w:tc>
        <w:tc>
          <w:tcPr>
            <w:tcW w:type="dxa" w:w="1234"/>
          </w:tcPr>
          <w:p>
            <w:r>
              <w:t>Lý (Nguyễn Thị Dung)</w:t>
            </w:r>
          </w:p>
        </w:tc>
        <w:tc>
          <w:tcPr>
            <w:tcW w:type="dxa" w:w="1234"/>
          </w:tcPr>
          <w:p>
            <w:r>
              <w:t>Toán (Vũ Thị Linh)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Lý (Phạm Văn Khôi)</w:t>
            </w:r>
          </w:p>
        </w:tc>
        <w:tc>
          <w:tcPr>
            <w:tcW w:type="dxa" w:w="1234"/>
          </w:tcPr>
          <w:p>
            <w:r>
              <w:t>Hóa (Lê Thị Thảo)</w:t>
            </w:r>
          </w:p>
        </w:tc>
        <w:tc>
          <w:tcPr>
            <w:tcW w:type="dxa" w:w="1234"/>
          </w:tcPr>
          <w:p>
            <w:r>
              <w:t>Sinh (Võ Thị Hương)</w:t>
            </w:r>
          </w:p>
        </w:tc>
        <w:tc>
          <w:tcPr>
            <w:tcW w:type="dxa" w:w="1234"/>
          </w:tcPr>
          <w:p>
            <w:r>
              <w:t>Sử (Nguyễn Thị Yến)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Chiều</w:t>
            </w:r>
          </w:p>
        </w:tc>
        <w:tc>
          <w:tcPr>
            <w:tcW w:type="dxa" w:w="1234"/>
          </w:tcPr>
          <w:p>
            <w:r>
              <w:t>1-3</w:t>
            </w:r>
          </w:p>
        </w:tc>
        <w:tc>
          <w:tcPr>
            <w:tcW w:type="dxa" w:w="1234"/>
          </w:tcPr>
          <w:p>
            <w:r>
              <w:t>TD (Nguyễn Văn Mạnh), Địa (Đặng Thị Nga), GDCD (Lý Văn Hùng)</w:t>
            </w:r>
          </w:p>
        </w:tc>
        <w:tc>
          <w:tcPr>
            <w:tcW w:type="dxa" w:w="1234"/>
          </w:tcPr>
          <w:p>
            <w:r>
              <w:t>GDQP (Đại Tá Nguyễn), Tin (Lê Văn Web), Sinh (Võ Thị Hương)</w:t>
            </w:r>
          </w:p>
        </w:tc>
        <w:tc>
          <w:tcPr>
            <w:tcW w:type="dxa" w:w="1234"/>
          </w:tcPr>
          <w:p>
            <w:r>
              <w:t>Tin (Nguyễn Văn IT), TD (Trần Thị Thể), GDQP (Thiếu Tá Trần)</w:t>
            </w:r>
          </w:p>
        </w:tc>
        <w:tc>
          <w:tcPr>
            <w:tcW w:type="dxa" w:w="1234"/>
          </w:tcPr>
          <w:p>
            <w:r>
              <w:t>Địa (Đặng Thị Nga), Tin (Phạm Thị App), GDQP (Trung Tá Lê)</w:t>
            </w:r>
          </w:p>
        </w:tc>
      </w:tr>
      <w:tr>
        <w:tc>
          <w:tcPr>
            <w:tcW w:type="dxa" w:w="1234"/>
          </w:tcPr>
          <w:p>
            <w:r>
              <w:t>Ba</w:t>
            </w:r>
          </w:p>
        </w:tc>
        <w:tc>
          <w:tcPr>
            <w:tcW w:type="dxa" w:w="1234"/>
          </w:tcPr>
          <w:p>
            <w:r>
              <w:t>Sáng</w:t>
            </w:r>
          </w:p>
        </w:tc>
        <w:tc>
          <w:tcPr>
            <w:tcW w:type="dxa" w:w="1234"/>
          </w:tcPr>
          <w:p>
            <w:r>
              <w:t>1-5</w:t>
            </w:r>
          </w:p>
        </w:tc>
        <w:tc>
          <w:tcPr>
            <w:tcW w:type="dxa" w:w="1234"/>
          </w:tcPr>
          <w:p>
            <w:r>
              <w:t>Hóa, Lý, Sinh, Văn, Tin</w:t>
            </w:r>
          </w:p>
        </w:tc>
        <w:tc>
          <w:tcPr>
            <w:tcW w:type="dxa" w:w="1234"/>
          </w:tcPr>
          <w:p>
            <w:r>
              <w:t>Địa, Sử, Văn, Toán, Anh</w:t>
            </w:r>
          </w:p>
        </w:tc>
        <w:tc>
          <w:tcPr>
            <w:tcW w:type="dxa" w:w="1234"/>
          </w:tcPr>
          <w:p>
            <w:r>
              <w:t>Toán, Văn, Anh, TD, GDCD</w:t>
            </w:r>
          </w:p>
        </w:tc>
        <w:tc>
          <w:tcPr>
            <w:tcW w:type="dxa" w:w="1234"/>
          </w:tcPr>
          <w:p>
            <w:r>
              <w:t>Toán, Lý, Anh, Hóa, Sinh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Chiều</w:t>
            </w:r>
          </w:p>
        </w:tc>
        <w:tc>
          <w:tcPr>
            <w:tcW w:type="dxa" w:w="1234"/>
          </w:tcPr>
          <w:p>
            <w:r>
              <w:t>1-3</w:t>
            </w:r>
          </w:p>
        </w:tc>
        <w:tc>
          <w:tcPr>
            <w:tcW w:type="dxa" w:w="1234"/>
          </w:tcPr>
          <w:p>
            <w:r>
              <w:t>GDQP (Trung Tá Lê), Toán (Nguyễn Minh Đức), Anh (Phạm Thị Oanh)</w:t>
            </w:r>
          </w:p>
        </w:tc>
        <w:tc>
          <w:tcPr>
            <w:tcW w:type="dxa" w:w="1234"/>
          </w:tcPr>
          <w:p>
            <w:r>
              <w:t>Anh (Lê Văn Hiệp), Hóa (Phan Văn Minh), Văn (Nguyễn Thị Bích)</w:t>
            </w:r>
          </w:p>
        </w:tc>
        <w:tc>
          <w:tcPr>
            <w:tcW w:type="dxa" w:w="1234"/>
          </w:tcPr>
          <w:p>
            <w:r>
              <w:t>Văn (Trần Văn Lộc), Hóa (Lê Thị Thảo), Lý (Nguyễn Văn Sử)</w:t>
            </w:r>
          </w:p>
        </w:tc>
        <w:tc>
          <w:tcPr>
            <w:tcW w:type="dxa" w:w="1234"/>
          </w:tcPr>
          <w:p>
            <w:r>
              <w:t>Văn (Lê Thị Xuân), Toán (Trần Văn Nghĩa), Anh (Đỗ Văn Địa)</w:t>
            </w:r>
          </w:p>
        </w:tc>
      </w:tr>
      <w:tr>
        <w:tc>
          <w:tcPr>
            <w:tcW w:type="dxa" w:w="1234"/>
          </w:tcPr>
          <w:p>
            <w:r>
              <w:t>Tư</w:t>
            </w:r>
          </w:p>
        </w:tc>
        <w:tc>
          <w:tcPr>
            <w:tcW w:type="dxa" w:w="1234"/>
          </w:tcPr>
          <w:p>
            <w:r>
              <w:t>Sáng</w:t>
            </w:r>
          </w:p>
        </w:tc>
        <w:tc>
          <w:tcPr>
            <w:tcW w:type="dxa" w:w="1234"/>
          </w:tcPr>
          <w:p>
            <w:r>
              <w:t>1-5</w:t>
            </w:r>
          </w:p>
        </w:tc>
        <w:tc>
          <w:tcPr>
            <w:tcW w:type="dxa" w:w="1234"/>
          </w:tcPr>
          <w:p>
            <w:r>
              <w:t>Sử, Địa, GDCD, Toán, Văn</w:t>
            </w:r>
          </w:p>
        </w:tc>
        <w:tc>
          <w:tcPr>
            <w:tcW w:type="dxa" w:w="1234"/>
          </w:tcPr>
          <w:p>
            <w:r>
              <w:t>Tin, Sinh, Văn, Anh, Lý</w:t>
            </w:r>
          </w:p>
        </w:tc>
        <w:tc>
          <w:tcPr>
            <w:tcW w:type="dxa" w:w="1234"/>
          </w:tcPr>
          <w:p>
            <w:r>
              <w:t>Hóa, Văn, Toán, Anh, GDQP</w:t>
            </w:r>
          </w:p>
        </w:tc>
        <w:tc>
          <w:tcPr>
            <w:tcW w:type="dxa" w:w="1234"/>
          </w:tcPr>
          <w:p>
            <w:r>
              <w:t>TD, Văn, Anh, Toán, Tin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Chiều</w:t>
            </w:r>
          </w:p>
        </w:tc>
        <w:tc>
          <w:tcPr>
            <w:tcW w:type="dxa" w:w="1234"/>
          </w:tcPr>
          <w:p>
            <w:r>
              <w:t>1-3</w:t>
            </w:r>
          </w:p>
        </w:tc>
        <w:tc>
          <w:tcPr>
            <w:tcW w:type="dxa" w:w="1234"/>
          </w:tcPr>
          <w:p>
            <w:r>
              <w:t>Sinh (Nguyễn Anh Trinh), Anh (Lê Văn Hiệp), Toán (Vũ Thị Linh)</w:t>
            </w:r>
          </w:p>
        </w:tc>
        <w:tc>
          <w:tcPr>
            <w:tcW w:type="dxa" w:w="1234"/>
          </w:tcPr>
          <w:p>
            <w:r>
              <w:t>TD (Lê Văn Khỏe), GDCD (Lý Văn Hùng), Lý (Trần Thị Kim)</w:t>
            </w:r>
          </w:p>
        </w:tc>
        <w:tc>
          <w:tcPr>
            <w:tcW w:type="dxa" w:w="1234"/>
          </w:tcPr>
          <w:p>
            <w:r>
              <w:t>Sinh (Nguyễn Văn Phúc), Địa (Bùi Văn Sơn), Văn (Trần Thị Lan)</w:t>
            </w:r>
          </w:p>
        </w:tc>
        <w:tc>
          <w:tcPr>
            <w:tcW w:type="dxa" w:w="1234"/>
          </w:tcPr>
          <w:p>
            <w:r>
              <w:t>Hóa (Phạm Thị Lý), Lý (Trần Minh Tâm), Văn (Phạm Thị Mai)</w:t>
            </w:r>
          </w:p>
        </w:tc>
      </w:tr>
      <w:tr>
        <w:tc>
          <w:tcPr>
            <w:tcW w:type="dxa" w:w="1234"/>
          </w:tcPr>
          <w:p>
            <w:r>
              <w:t>Năm</w:t>
            </w:r>
          </w:p>
        </w:tc>
        <w:tc>
          <w:tcPr>
            <w:tcW w:type="dxa" w:w="1234"/>
          </w:tcPr>
          <w:p>
            <w:r>
              <w:t>Sáng</w:t>
            </w:r>
          </w:p>
        </w:tc>
        <w:tc>
          <w:tcPr>
            <w:tcW w:type="dxa" w:w="1234"/>
          </w:tcPr>
          <w:p>
            <w:r>
              <w:t>1-5</w:t>
            </w:r>
          </w:p>
        </w:tc>
        <w:tc>
          <w:tcPr>
            <w:tcW w:type="dxa" w:w="1234"/>
          </w:tcPr>
          <w:p>
            <w:r>
              <w:t>GDQP, Anh, Toán, Lý, Sinh</w:t>
            </w:r>
          </w:p>
        </w:tc>
        <w:tc>
          <w:tcPr>
            <w:tcW w:type="dxa" w:w="1234"/>
          </w:tcPr>
          <w:p>
            <w:r>
              <w:t>Văn, Toán, TD, Anh, Hóa</w:t>
            </w:r>
          </w:p>
        </w:tc>
        <w:tc>
          <w:tcPr>
            <w:tcW w:type="dxa" w:w="1234"/>
          </w:tcPr>
          <w:p>
            <w:r>
              <w:t>Địa, Lý, Anh, Sinh, Văn</w:t>
            </w:r>
          </w:p>
        </w:tc>
        <w:tc>
          <w:tcPr>
            <w:tcW w:type="dxa" w:w="1234"/>
          </w:tcPr>
          <w:p>
            <w:r>
              <w:t>Văn, Sử, Toán, GDCD, TD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Chiều</w:t>
            </w:r>
          </w:p>
        </w:tc>
        <w:tc>
          <w:tcPr>
            <w:tcW w:type="dxa" w:w="1234"/>
          </w:tcPr>
          <w:p>
            <w:r>
              <w:t>1-3</w:t>
            </w:r>
          </w:p>
        </w:tc>
        <w:tc>
          <w:tcPr>
            <w:tcW w:type="dxa" w:w="1234"/>
          </w:tcPr>
          <w:p>
            <w:r>
              <w:t>Văn (Trần Thị Lan), Tin (Trần Thị Code), Hóa (Phan Văn Minh)</w:t>
            </w:r>
          </w:p>
        </w:tc>
        <w:tc>
          <w:tcPr>
            <w:tcW w:type="dxa" w:w="1234"/>
          </w:tcPr>
          <w:p>
            <w:r>
              <w:t>Toán (Hoàng Văn Tuấn), Anh (Smith John), Sinh (Nguyễn Anh Trinh)</w:t>
            </w:r>
          </w:p>
        </w:tc>
        <w:tc>
          <w:tcPr>
            <w:tcW w:type="dxa" w:w="1234"/>
          </w:tcPr>
          <w:p>
            <w:r>
              <w:t>GDQP (Thiếu Tá Trần), Toán (Nguyễn Thị Đạo), Anh (Phạm Thị Oanh)</w:t>
            </w:r>
          </w:p>
        </w:tc>
        <w:tc>
          <w:tcPr>
            <w:tcW w:type="dxa" w:w="1234"/>
          </w:tcPr>
          <w:p>
            <w:r>
              <w:t>Văn (Nguyễn Thị Bích), Anh (Lê Thị Cẩm), Toán (Đỗ Thị Hoa)</w:t>
            </w:r>
          </w:p>
        </w:tc>
      </w:tr>
      <w:tr>
        <w:tc>
          <w:tcPr>
            <w:tcW w:type="dxa" w:w="1234"/>
          </w:tcPr>
          <w:p>
            <w:r>
              <w:t>Sáu</w:t>
            </w:r>
          </w:p>
        </w:tc>
        <w:tc>
          <w:tcPr>
            <w:tcW w:type="dxa" w:w="1234"/>
          </w:tcPr>
          <w:p>
            <w:r>
              <w:t>Sáng</w:t>
            </w:r>
          </w:p>
        </w:tc>
        <w:tc>
          <w:tcPr>
            <w:tcW w:type="dxa" w:w="1234"/>
          </w:tcPr>
          <w:p>
            <w:r>
              <w:t>1-5</w:t>
            </w:r>
          </w:p>
        </w:tc>
        <w:tc>
          <w:tcPr>
            <w:tcW w:type="dxa" w:w="1234"/>
          </w:tcPr>
          <w:p>
            <w:r>
              <w:t>Toán, Tin, Văn, Anh, GDQP</w:t>
            </w:r>
          </w:p>
        </w:tc>
        <w:tc>
          <w:tcPr>
            <w:tcW w:type="dxa" w:w="1234"/>
          </w:tcPr>
          <w:p>
            <w:r>
              <w:t>Sinh, Văn, Toán, Anh, Tin</w:t>
            </w:r>
          </w:p>
        </w:tc>
        <w:tc>
          <w:tcPr>
            <w:tcW w:type="dxa" w:w="1234"/>
          </w:tcPr>
          <w:p>
            <w:r>
              <w:t>Văn, Toán, Hóa, TD, GDQP</w:t>
            </w:r>
          </w:p>
        </w:tc>
        <w:tc>
          <w:tcPr>
            <w:tcW w:type="dxa" w:w="1234"/>
          </w:tcPr>
          <w:p>
            <w:r>
              <w:t>Anh, Toán, Văn, Lý, GDQP</w:t>
            </w:r>
          </w:p>
        </w:tc>
      </w:tr>
      <w:tr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Chiều</w:t>
            </w:r>
          </w:p>
        </w:tc>
        <w:tc>
          <w:tcPr>
            <w:tcW w:type="dxa" w:w="1234"/>
          </w:tcPr>
          <w:p>
            <w:r>
              <w:t>1-3</w:t>
            </w:r>
          </w:p>
        </w:tc>
        <w:tc>
          <w:tcPr>
            <w:tcW w:type="dxa" w:w="1234"/>
          </w:tcPr>
          <w:p>
            <w:r>
              <w:t>Anh (Smith John), Lý (Nguyễn Văn Sử), TD (Phạm Thị Lực)</w:t>
            </w:r>
          </w:p>
        </w:tc>
        <w:tc>
          <w:tcPr>
            <w:tcW w:type="dxa" w:w="1234"/>
          </w:tcPr>
          <w:p>
            <w:r>
              <w:t>Văn (Trần Văn Lộc), Tin (Trần Thị Code), Toán (Vũ Văn Đức)</w:t>
            </w:r>
          </w:p>
        </w:tc>
        <w:tc>
          <w:tcPr>
            <w:tcW w:type="dxa" w:w="1234"/>
          </w:tcPr>
          <w:p>
            <w:r>
              <w:t>Anh (Đỗ Văn Địa), Văn (Lê Thị Xuân), Tin (Phạm Thị App)</w:t>
            </w:r>
          </w:p>
        </w:tc>
        <w:tc>
          <w:tcPr>
            <w:tcW w:type="dxa" w:w="1234"/>
          </w:tcPr>
          <w:p>
            <w:r>
              <w:t>GDCD (Lý Văn Hùng), Địa (Bùi Văn Sơn), Hóa (Phạm Thị Lý)</w:t>
            </w:r>
          </w:p>
        </w:tc>
      </w:tr>
      <w:tr>
        <w:tc>
          <w:tcPr>
            <w:tcW w:type="dxa" w:w="1234"/>
          </w:tcPr>
          <w:p>
            <w:r>
              <w:t>Bảy</w:t>
            </w:r>
          </w:p>
        </w:tc>
        <w:tc>
          <w:tcPr>
            <w:tcW w:type="dxa" w:w="1234"/>
          </w:tcPr>
          <w:p>
            <w:r>
              <w:t>Sáng</w:t>
            </w:r>
          </w:p>
        </w:tc>
        <w:tc>
          <w:tcPr>
            <w:tcW w:type="dxa" w:w="1234"/>
          </w:tcPr>
          <w:p>
            <w:r>
              <w:t>1-4</w:t>
            </w:r>
          </w:p>
        </w:tc>
        <w:tc>
          <w:tcPr>
            <w:tcW w:type="dxa" w:w="1234"/>
          </w:tcPr>
          <w:p>
            <w:r>
              <w:t>TD, Văn, Anh, Sinh hoạt lớp</w:t>
            </w:r>
          </w:p>
        </w:tc>
        <w:tc>
          <w:tcPr>
            <w:tcW w:type="dxa" w:w="1234"/>
          </w:tcPr>
          <w:p>
            <w:r>
              <w:t>Lý, Văn, GDCD, Sinh hoạt lớp</w:t>
            </w:r>
          </w:p>
        </w:tc>
        <w:tc>
          <w:tcPr>
            <w:tcW w:type="dxa" w:w="1234"/>
          </w:tcPr>
          <w:p>
            <w:r>
              <w:t>Anh, Văn, Toán, Sinh hoạt lớp</w:t>
            </w:r>
          </w:p>
        </w:tc>
        <w:tc>
          <w:tcPr>
            <w:tcW w:type="dxa" w:w="1234"/>
          </w:tcPr>
          <w:p>
            <w:r>
              <w:t>Hóa, Văn, Toán, Sinh hoạt lớp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